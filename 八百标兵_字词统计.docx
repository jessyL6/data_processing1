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('了', 24)</w:t>
      </w:r>
    </w:p>
    <w:p>
      <w:r>
        <w:t>('兵', 6)</w:t>
      </w:r>
    </w:p>
    <w:p>
      <w:r>
        <w:t>('怕', 4)</w:t>
      </w:r>
    </w:p>
    <w:p>
      <w:r>
        <w:t>('炮', 4)</w:t>
      </w:r>
    </w:p>
    <w:p>
      <w:r>
        <w:t>('标兵', 3)</w:t>
      </w:r>
    </w:p>
    <w:p>
      <w:r>
        <w:t>('炮兵', 3)</w:t>
      </w:r>
    </w:p>
    <w:p>
      <w:r>
        <w:t>('碰', 3)</w:t>
      </w:r>
    </w:p>
    <w:p>
      <w:r>
        <w:t>('奔', 2)</w:t>
      </w:r>
    </w:p>
    <w:p>
      <w:r>
        <w:t>('跑', 2)</w:t>
      </w:r>
    </w:p>
    <w:p>
      <w:r>
        <w:t>('把', 2)</w:t>
      </w:r>
    </w:p>
    <w:p>
      <w:r>
        <w:t>('标', 2)</w:t>
      </w:r>
    </w:p>
    <w:p>
      <w:r>
        <w:t>('北', 2)</w:t>
      </w:r>
    </w:p>
    <w:p>
      <w:r>
        <w:t>('八百', 1)</w:t>
      </w:r>
    </w:p>
    <w:p>
      <w:r>
        <w:t>('北坡', 1)</w:t>
      </w:r>
    </w:p>
    <w:p>
      <w:r>
        <w:t>('并排', 1)</w:t>
      </w:r>
    </w:p>
    <w:p>
      <w:r>
        <w:t>('北边', 1)</w:t>
      </w:r>
    </w:p>
    <w:p>
      <w:r>
        <w:t>('炮八', 1)</w:t>
      </w:r>
    </w:p>
    <w:p>
      <w:r>
        <w:t>('百', 1)</w:t>
      </w:r>
    </w:p>
    <w:p>
      <w:r>
        <w:t>('坡', 1)</w:t>
      </w:r>
    </w:p>
    <w:p>
      <w:r>
        <w:t>('并', 1)</w:t>
      </w:r>
    </w:p>
    <w:p>
      <w:r>
        <w:t>('排', 1)</w:t>
      </w:r>
    </w:p>
    <w:p>
      <w:r>
        <w:t>('边', 1)</w:t>
      </w:r>
    </w:p>
    <w:p>
      <w:r>
        <w:t>('碰标', 1)</w:t>
      </w:r>
    </w:p>
    <w:p>
      <w:r>
        <w:t>[24, 6, 4, 4, 3, 3, 3, 2, 2, 2, 2, 2, 1, 1, 1, 1, 1, 1, 1, 1, 1, 1, 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